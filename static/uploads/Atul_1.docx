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PRD FORM</w:t>
      </w:r>
    </w:p>
    <w:p>
      <w:r>
        <w:t>Employee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Employee Information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Employee Name :</w:t>
            </w:r>
          </w:p>
        </w:tc>
        <w:tc>
          <w:tcPr>
            <w:tcW w:type="dxa" w:w="1728"/>
          </w:tcPr>
          <w:p>
            <w:r>
              <w:t>Atul</w:t>
            </w:r>
          </w:p>
        </w:tc>
        <w:tc>
          <w:tcPr>
            <w:tcW w:type="dxa" w:w="1728"/>
          </w:tcPr>
          <w:p>
            <w:r>
              <w:t>Outstanding</w:t>
            </w:r>
          </w:p>
        </w:tc>
        <w:tc>
          <w:tcPr>
            <w:tcW w:type="dxa" w:w="1728"/>
          </w:tcPr>
          <w:p>
            <w:r>
              <w:t>91-100</w:t>
            </w:r>
          </w:p>
        </w:tc>
        <w:tc>
          <w:tcPr>
            <w:tcW w:type="dxa" w:w="1728"/>
          </w:tcPr>
          <w:p>
            <w:r>
              <w:t>S</w:t>
            </w:r>
          </w:p>
        </w:tc>
      </w:tr>
      <w:tr>
        <w:tc>
          <w:tcPr>
            <w:tcW w:type="dxa" w:w="1728"/>
          </w:tcPr>
          <w:p>
            <w:r>
              <w:t>Employee Email :</w:t>
            </w:r>
          </w:p>
        </w:tc>
        <w:tc>
          <w:tcPr>
            <w:tcW w:type="dxa" w:w="1728"/>
          </w:tcPr>
          <w:p>
            <w:r>
              <w:t>pkaur@aigbusiness.com</w:t>
            </w:r>
          </w:p>
        </w:tc>
        <w:tc>
          <w:tcPr>
            <w:tcW w:type="dxa" w:w="1728"/>
          </w:tcPr>
          <w:p>
            <w:r>
              <w:t>Exceeds Expectations</w:t>
            </w:r>
          </w:p>
        </w:tc>
        <w:tc>
          <w:tcPr>
            <w:tcW w:type="dxa" w:w="1728"/>
          </w:tcPr>
          <w:p>
            <w:r>
              <w:t>81-90</w:t>
            </w:r>
          </w:p>
        </w:tc>
        <w:tc>
          <w:tcPr>
            <w:tcW w:type="dxa" w:w="1728"/>
          </w:tcPr>
          <w:p>
            <w:r>
              <w:t>M</w:t>
            </w:r>
          </w:p>
        </w:tc>
      </w:tr>
      <w:tr>
        <w:tc>
          <w:tcPr>
            <w:tcW w:type="dxa" w:w="1728"/>
          </w:tcPr>
          <w:p>
            <w:r>
              <w:t>Employee Code :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Meets Expectations</w:t>
            </w:r>
          </w:p>
        </w:tc>
        <w:tc>
          <w:tcPr>
            <w:tcW w:type="dxa" w:w="1728"/>
          </w:tcPr>
          <w:p>
            <w:r>
              <w:t>71-80</w:t>
            </w:r>
          </w:p>
        </w:tc>
        <w:tc>
          <w:tcPr>
            <w:tcW w:type="dxa" w:w="1728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Job Function :</w:t>
            </w:r>
          </w:p>
        </w:tc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Improvement Needed</w:t>
            </w:r>
          </w:p>
        </w:tc>
        <w:tc>
          <w:tcPr>
            <w:tcW w:type="dxa" w:w="1728"/>
          </w:tcPr>
          <w:p>
            <w:r>
              <w:t>51-70</w:t>
            </w:r>
          </w:p>
        </w:tc>
        <w:tc>
          <w:tcPr>
            <w:tcW w:type="dxa" w:w="1728"/>
          </w:tcPr>
          <w:p>
            <w:r>
              <w:t>R</w:t>
            </w:r>
          </w:p>
        </w:tc>
      </w:tr>
      <w:tr>
        <w:tc>
          <w:tcPr>
            <w:tcW w:type="dxa" w:w="1728"/>
          </w:tcPr>
          <w:p>
            <w:r>
              <w:t>Date of Review :</w:t>
            </w:r>
          </w:p>
        </w:tc>
        <w:tc>
          <w:tcPr>
            <w:tcW w:type="dxa" w:w="1728"/>
          </w:tcPr>
          <w:p>
            <w:r>
              <w:t>31-12-2017</w:t>
            </w:r>
          </w:p>
        </w:tc>
        <w:tc>
          <w:tcPr>
            <w:tcW w:type="dxa" w:w="1728"/>
          </w:tcPr>
          <w:p>
            <w:r>
              <w:t>Unacceptable</w:t>
            </w:r>
          </w:p>
        </w:tc>
        <w:tc>
          <w:tcPr>
            <w:tcW w:type="dxa" w:w="1728"/>
          </w:tcPr>
          <w:p>
            <w:r>
              <w:t>Below 50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  <w:tr>
        <w:tc>
          <w:tcPr>
            <w:tcW w:type="dxa" w:w="1728"/>
          </w:tcPr>
          <w:p>
            <w:r>
              <w:t>Reviewed By :</w:t>
            </w:r>
          </w:p>
        </w:tc>
        <w:tc>
          <w:tcPr>
            <w:tcW w:type="dxa" w:w="1728"/>
          </w:tcPr>
          <w:p>
            <w:r>
              <w:t>Pawan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Reviewer's Employee Code :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Work is performed accurately &amp; neatly./Work is consistent, thorough and complete.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Amount of work performed on daily basis is appropriate for job function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Understands the job requirement and has specific content knowledge /where appropriate, completes work within timelines &amp; is efficient for the work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punctual and do not take uninformed leaves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Behaviour with colleagues, Subordinates, Supervisor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employee always keen on taking intitiatives  to follow the mission and values of the company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p>
      <w:r>
        <w:t xml:space="preserve">Reviewer's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iewer_name1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ul_signa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