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PRD FORM</w:t>
      </w:r>
    </w:p>
    <w:p>
      <w:r>
        <w:t>Employee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Employee Name :</w:t>
            </w:r>
          </w:p>
        </w:tc>
        <w:tc>
          <w:tcPr>
            <w:tcW w:type="dxa" w:w="1728"/>
          </w:tcPr>
          <w:p>
            <w:r>
              <w:t>pk</w:t>
            </w:r>
          </w:p>
        </w:tc>
        <w:tc>
          <w:tcPr>
            <w:tcW w:type="dxa" w:w="1728"/>
          </w:tcPr>
          <w:p>
            <w:r>
              <w:t>Outstanding</w:t>
            </w:r>
          </w:p>
        </w:tc>
        <w:tc>
          <w:tcPr>
            <w:tcW w:type="dxa" w:w="1728"/>
          </w:tcPr>
          <w:p>
            <w:r>
              <w:t>91-100</w:t>
            </w:r>
          </w:p>
        </w:tc>
        <w:tc>
          <w:tcPr>
            <w:tcW w:type="dxa" w:w="1728"/>
          </w:tcPr>
          <w:p>
            <w:r>
              <w:t>S</w:t>
            </w:r>
          </w:p>
        </w:tc>
      </w:tr>
      <w:tr>
        <w:tc>
          <w:tcPr>
            <w:tcW w:type="dxa" w:w="1728"/>
          </w:tcPr>
          <w:p>
            <w:r>
              <w:t>Employee Email :</w:t>
            </w:r>
          </w:p>
        </w:tc>
        <w:tc>
          <w:tcPr>
            <w:tcW w:type="dxa" w:w="1728"/>
          </w:tcPr>
          <w:p>
            <w:r>
              <w:t>pawanpreetpandher0@gmail.com</w:t>
            </w:r>
          </w:p>
        </w:tc>
        <w:tc>
          <w:tcPr>
            <w:tcW w:type="dxa" w:w="1728"/>
          </w:tcPr>
          <w:p>
            <w:r>
              <w:t>Exceeds Expectations</w:t>
            </w:r>
          </w:p>
        </w:tc>
        <w:tc>
          <w:tcPr>
            <w:tcW w:type="dxa" w:w="1728"/>
          </w:tcPr>
          <w:p>
            <w:r>
              <w:t>81-90</w:t>
            </w:r>
          </w:p>
        </w:tc>
        <w:tc>
          <w:tcPr>
            <w:tcW w:type="dxa" w:w="1728"/>
          </w:tcPr>
          <w:p>
            <w:r>
              <w:t>M</w:t>
            </w:r>
          </w:p>
        </w:tc>
      </w:tr>
      <w:tr>
        <w:tc>
          <w:tcPr>
            <w:tcW w:type="dxa" w:w="1728"/>
          </w:tcPr>
          <w:p>
            <w:r>
              <w:t>Employee Code :</w:t>
            </w:r>
          </w:p>
        </w:tc>
        <w:tc>
          <w:tcPr>
            <w:tcW w:type="dxa" w:w="1728"/>
          </w:tcPr>
          <w:p>
            <w:r>
              <w:t>0238</w:t>
            </w:r>
          </w:p>
        </w:tc>
        <w:tc>
          <w:tcPr>
            <w:tcW w:type="dxa" w:w="1728"/>
          </w:tcPr>
          <w:p>
            <w:r>
              <w:t>Meets Expectations</w:t>
            </w:r>
          </w:p>
        </w:tc>
        <w:tc>
          <w:tcPr>
            <w:tcW w:type="dxa" w:w="1728"/>
          </w:tcPr>
          <w:p>
            <w:r>
              <w:t>71-80</w:t>
            </w:r>
          </w:p>
        </w:tc>
        <w:tc>
          <w:tcPr>
            <w:tcW w:type="dxa" w:w="1728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Job Function :</w:t>
            </w:r>
          </w:p>
        </w:tc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Improvement Needed</w:t>
            </w:r>
          </w:p>
        </w:tc>
        <w:tc>
          <w:tcPr>
            <w:tcW w:type="dxa" w:w="1728"/>
          </w:tcPr>
          <w:p>
            <w:r>
              <w:t>51-70</w:t>
            </w:r>
          </w:p>
        </w:tc>
        <w:tc>
          <w:tcPr>
            <w:tcW w:type="dxa" w:w="1728"/>
          </w:tcPr>
          <w:p>
            <w:r>
              <w:t>R</w:t>
            </w:r>
          </w:p>
        </w:tc>
      </w:tr>
      <w:tr>
        <w:tc>
          <w:tcPr>
            <w:tcW w:type="dxa" w:w="1728"/>
          </w:tcPr>
          <w:p>
            <w:r>
              <w:t>Date of Review :</w:t>
            </w:r>
          </w:p>
        </w:tc>
        <w:tc>
          <w:tcPr>
            <w:tcW w:type="dxa" w:w="1728"/>
          </w:tcPr>
          <w:p>
            <w:r>
              <w:t>18-10-2017</w:t>
            </w:r>
          </w:p>
        </w:tc>
        <w:tc>
          <w:tcPr>
            <w:tcW w:type="dxa" w:w="1728"/>
          </w:tcPr>
          <w:p>
            <w:r>
              <w:t>Unacceptable</w:t>
            </w:r>
          </w:p>
        </w:tc>
        <w:tc>
          <w:tcPr>
            <w:tcW w:type="dxa" w:w="1728"/>
          </w:tcPr>
          <w:p>
            <w:r>
              <w:t>Below 50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Work is performed accurately &amp; neatly./Work is consistent, thorough and complete.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sfs</w:t>
            </w:r>
          </w:p>
        </w:tc>
        <w:tc>
          <w:tcPr>
            <w:tcW w:type="dxa" w:w="1440"/>
          </w:tcPr>
          <w:p>
            <w:r>
              <w:t>tf</w:t>
            </w:r>
          </w:p>
        </w:tc>
        <w:tc>
          <w:tcPr>
            <w:tcW w:type="dxa" w:w="1440"/>
          </w:tcPr>
          <w:p>
            <w:r>
              <w:t>nmfgn</w:t>
            </w:r>
          </w:p>
        </w:tc>
        <w:tc>
          <w:tcPr>
            <w:tcW w:type="dxa" w:w="1440"/>
          </w:tcPr>
          <w:p>
            <w:r>
              <w:t>fsdgdfsg</w:t>
            </w:r>
          </w:p>
        </w:tc>
        <w:tc>
          <w:tcPr>
            <w:tcW w:type="dxa" w:w="1440"/>
          </w:tcPr>
          <w:p>
            <w:r>
              <w:t>gfs</w:t>
            </w:r>
          </w:p>
        </w:tc>
        <w:tc>
          <w:tcPr>
            <w:tcW w:type="dxa" w:w="1440"/>
          </w:tcPr>
          <w:p>
            <w:r>
              <w:t>gfes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