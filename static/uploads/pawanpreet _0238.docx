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PRD FORM</w:t>
      </w:r>
    </w:p>
    <w:p>
      <w:r>
        <w:t>Employee Information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Employee Information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Employee Name :</w:t>
            </w:r>
          </w:p>
        </w:tc>
        <w:tc>
          <w:tcPr>
            <w:tcW w:type="dxa" w:w="1728"/>
          </w:tcPr>
          <w:p>
            <w:r>
              <w:t xml:space="preserve">pawanpreet </w:t>
            </w:r>
          </w:p>
        </w:tc>
        <w:tc>
          <w:tcPr>
            <w:tcW w:type="dxa" w:w="1728"/>
          </w:tcPr>
          <w:p>
            <w:r>
              <w:t>Outstanding</w:t>
            </w:r>
          </w:p>
        </w:tc>
        <w:tc>
          <w:tcPr>
            <w:tcW w:type="dxa" w:w="1728"/>
          </w:tcPr>
          <w:p>
            <w:r>
              <w:t>91-100</w:t>
            </w:r>
          </w:p>
        </w:tc>
        <w:tc>
          <w:tcPr>
            <w:tcW w:type="dxa" w:w="1728"/>
          </w:tcPr>
          <w:p>
            <w:r>
              <w:t>S</w:t>
            </w:r>
          </w:p>
        </w:tc>
      </w:tr>
      <w:tr>
        <w:tc>
          <w:tcPr>
            <w:tcW w:type="dxa" w:w="1728"/>
          </w:tcPr>
          <w:p>
            <w:r>
              <w:t>Employee Email :</w:t>
            </w:r>
          </w:p>
        </w:tc>
        <w:tc>
          <w:tcPr>
            <w:tcW w:type="dxa" w:w="1728"/>
          </w:tcPr>
          <w:p>
            <w:r>
              <w:t>pkaur@aigbusiness.com</w:t>
            </w:r>
          </w:p>
        </w:tc>
        <w:tc>
          <w:tcPr>
            <w:tcW w:type="dxa" w:w="1728"/>
          </w:tcPr>
          <w:p>
            <w:r>
              <w:t>Exceeds Expectations</w:t>
            </w:r>
          </w:p>
        </w:tc>
        <w:tc>
          <w:tcPr>
            <w:tcW w:type="dxa" w:w="1728"/>
          </w:tcPr>
          <w:p>
            <w:r>
              <w:t>81-90</w:t>
            </w:r>
          </w:p>
        </w:tc>
        <w:tc>
          <w:tcPr>
            <w:tcW w:type="dxa" w:w="1728"/>
          </w:tcPr>
          <w:p>
            <w:r>
              <w:t>M</w:t>
            </w:r>
          </w:p>
        </w:tc>
      </w:tr>
      <w:tr>
        <w:tc>
          <w:tcPr>
            <w:tcW w:type="dxa" w:w="1728"/>
          </w:tcPr>
          <w:p>
            <w:r>
              <w:t>Employee Code :</w:t>
            </w:r>
          </w:p>
        </w:tc>
        <w:tc>
          <w:tcPr>
            <w:tcW w:type="dxa" w:w="1728"/>
          </w:tcPr>
          <w:p>
            <w:r>
              <w:t>0238</w:t>
            </w:r>
          </w:p>
        </w:tc>
        <w:tc>
          <w:tcPr>
            <w:tcW w:type="dxa" w:w="1728"/>
          </w:tcPr>
          <w:p>
            <w:r>
              <w:t>Meets Expectations</w:t>
            </w:r>
          </w:p>
        </w:tc>
        <w:tc>
          <w:tcPr>
            <w:tcW w:type="dxa" w:w="1728"/>
          </w:tcPr>
          <w:p>
            <w:r>
              <w:t>71-80</w:t>
            </w:r>
          </w:p>
        </w:tc>
        <w:tc>
          <w:tcPr>
            <w:tcW w:type="dxa" w:w="1728"/>
          </w:tcPr>
          <w:p>
            <w:r>
              <w:t>A</w:t>
            </w:r>
          </w:p>
        </w:tc>
      </w:tr>
      <w:tr>
        <w:tc>
          <w:tcPr>
            <w:tcW w:type="dxa" w:w="1728"/>
          </w:tcPr>
          <w:p>
            <w:r>
              <w:t>Job Function :</w:t>
            </w:r>
          </w:p>
        </w:tc>
        <w:tc>
          <w:tcPr>
            <w:tcW w:type="dxa" w:w="1728"/>
          </w:tcPr>
          <w:p>
            <w:r>
              <w:t>software engineer</w:t>
            </w:r>
          </w:p>
        </w:tc>
        <w:tc>
          <w:tcPr>
            <w:tcW w:type="dxa" w:w="1728"/>
          </w:tcPr>
          <w:p>
            <w:r>
              <w:t>Improvement Needed</w:t>
            </w:r>
          </w:p>
        </w:tc>
        <w:tc>
          <w:tcPr>
            <w:tcW w:type="dxa" w:w="1728"/>
          </w:tcPr>
          <w:p>
            <w:r>
              <w:t>51-70</w:t>
            </w:r>
          </w:p>
        </w:tc>
        <w:tc>
          <w:tcPr>
            <w:tcW w:type="dxa" w:w="1728"/>
          </w:tcPr>
          <w:p>
            <w:r>
              <w:t>R</w:t>
            </w:r>
          </w:p>
        </w:tc>
      </w:tr>
      <w:tr>
        <w:tc>
          <w:tcPr>
            <w:tcW w:type="dxa" w:w="1728"/>
          </w:tcPr>
          <w:p>
            <w:r>
              <w:t>Date of Review :</w:t>
            </w:r>
          </w:p>
        </w:tc>
        <w:tc>
          <w:tcPr>
            <w:tcW w:type="dxa" w:w="1728"/>
          </w:tcPr>
          <w:p>
            <w:r>
              <w:t>18-10-2017</w:t>
            </w:r>
          </w:p>
        </w:tc>
        <w:tc>
          <w:tcPr>
            <w:tcW w:type="dxa" w:w="1728"/>
          </w:tcPr>
          <w:p>
            <w:r>
              <w:t>Unacceptable</w:t>
            </w:r>
          </w:p>
        </w:tc>
        <w:tc>
          <w:tcPr>
            <w:tcW w:type="dxa" w:w="1728"/>
          </w:tcPr>
          <w:p>
            <w:r>
              <w:t>Below 50</w:t>
            </w:r>
          </w:p>
        </w:tc>
        <w:tc>
          <w:tcPr>
            <w:tcW w:type="dxa" w:w="1728"/>
          </w:tcPr>
          <w:p>
            <w:r>
              <w:t>T</w:t>
            </w:r>
          </w:p>
        </w:tc>
      </w:tr>
      <w:tr>
        <w:tc>
          <w:tcPr>
            <w:tcW w:type="dxa" w:w="1728"/>
          </w:tcPr>
          <w:p>
            <w:r>
              <w:t>Reviewed By :</w:t>
            </w:r>
          </w:p>
        </w:tc>
        <w:tc>
          <w:tcPr>
            <w:tcW w:type="dxa" w:w="1728"/>
          </w:tcPr>
          <w:p>
            <w:r>
              <w:t>atul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Reviewer's Employee Code :</w:t>
            </w:r>
          </w:p>
        </w:tc>
        <w:tc>
          <w:tcPr>
            <w:tcW w:type="dxa" w:w="1728"/>
          </w:tcPr>
          <w:p>
            <w:r>
              <w:t>011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Work is performed accurately &amp; neatly./Work is consistent, thorough and complete.</w:t>
            </w:r>
          </w:p>
        </w:tc>
        <w:tc>
          <w:tcPr>
            <w:tcW w:type="dxa" w:w="1440"/>
          </w:tcPr>
          <w:p>
            <w:r>
              <w:t>Self Assessment</w:t>
            </w:r>
          </w:p>
        </w:tc>
        <w:tc>
          <w:tcPr>
            <w:tcW w:type="dxa" w:w="1440"/>
          </w:tcPr>
          <w:p>
            <w:r>
              <w:t>Manager Assessment</w:t>
            </w:r>
          </w:p>
        </w:tc>
        <w:tc>
          <w:tcPr>
            <w:tcW w:type="dxa" w:w="1440"/>
          </w:tcPr>
          <w:p>
            <w:r>
              <w:t>Comments</w:t>
            </w:r>
          </w:p>
        </w:tc>
        <w:tc>
          <w:tcPr>
            <w:tcW w:type="dxa" w:w="1440"/>
          </w:tcPr>
          <w:p>
            <w:r>
              <w:t>Total Score</w:t>
            </w:r>
          </w:p>
        </w:tc>
        <w:tc>
          <w:tcPr>
            <w:tcW w:type="dxa" w:w="1440"/>
          </w:tcPr>
          <w:p>
            <w:r>
              <w:t>Achieved Score</w:t>
            </w:r>
          </w:p>
        </w:tc>
      </w:tr>
      <w:tr>
        <w:tc>
          <w:tcPr>
            <w:tcW w:type="dxa" w:w="1440"/>
          </w:tcPr>
          <w:p>
            <w:r>
              <w:t>gfgh</w:t>
            </w:r>
          </w:p>
        </w:tc>
        <w:tc>
          <w:tcPr>
            <w:tcW w:type="dxa" w:w="1440"/>
          </w:tcPr>
          <w:p>
            <w:r>
              <w:t>vbn</w:t>
            </w:r>
          </w:p>
        </w:tc>
        <w:tc>
          <w:tcPr>
            <w:tcW w:type="dxa" w:w="1440"/>
          </w:tcPr>
          <w:p>
            <w:r>
              <w:t>gh</w:t>
            </w:r>
          </w:p>
        </w:tc>
        <w:tc>
          <w:tcPr>
            <w:tcW w:type="dxa" w:w="1440"/>
          </w:tcPr>
          <w:p>
            <w:r>
              <w:t>m</w:t>
            </w:r>
          </w:p>
        </w:tc>
        <w:tc>
          <w:tcPr>
            <w:tcW w:type="dxa" w:w="1440"/>
          </w:tcPr>
          <w:p>
            <w:r>
              <w:t>bvn</w:t>
            </w:r>
          </w:p>
        </w:tc>
        <w:tc>
          <w:tcPr>
            <w:tcW w:type="dxa" w:w="1440"/>
          </w:tcPr>
          <w:p>
            <w:r>
              <w:t>hg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Amount of work performed on daily basis is appropriate for job function</w:t>
            </w:r>
          </w:p>
        </w:tc>
        <w:tc>
          <w:tcPr>
            <w:tcW w:type="dxa" w:w="1440"/>
          </w:tcPr>
          <w:p>
            <w:r>
              <w:t>Self Assessment</w:t>
            </w:r>
          </w:p>
        </w:tc>
        <w:tc>
          <w:tcPr>
            <w:tcW w:type="dxa" w:w="1440"/>
          </w:tcPr>
          <w:p>
            <w:r>
              <w:t>Manager Assessment</w:t>
            </w:r>
          </w:p>
        </w:tc>
        <w:tc>
          <w:tcPr>
            <w:tcW w:type="dxa" w:w="1440"/>
          </w:tcPr>
          <w:p>
            <w:r>
              <w:t>Comments</w:t>
            </w:r>
          </w:p>
        </w:tc>
        <w:tc>
          <w:tcPr>
            <w:tcW w:type="dxa" w:w="1440"/>
          </w:tcPr>
          <w:p>
            <w:r>
              <w:t>Total Score</w:t>
            </w:r>
          </w:p>
        </w:tc>
        <w:tc>
          <w:tcPr>
            <w:tcW w:type="dxa" w:w="1440"/>
          </w:tcPr>
          <w:p>
            <w:r>
              <w:t>Achieved Score</w:t>
            </w:r>
          </w:p>
        </w:tc>
      </w:tr>
      <w:tr>
        <w:tc>
          <w:tcPr>
            <w:tcW w:type="dxa" w:w="1440"/>
          </w:tcPr>
          <w:p>
            <w:r>
              <w:t>g</w:t>
            </w:r>
          </w:p>
        </w:tc>
        <w:tc>
          <w:tcPr>
            <w:tcW w:type="dxa" w:w="1440"/>
          </w:tcPr>
          <w:p>
            <w:r>
              <w:t>hg</w:t>
            </w:r>
          </w:p>
        </w:tc>
        <w:tc>
          <w:tcPr>
            <w:tcW w:type="dxa" w:w="1440"/>
          </w:tcPr>
          <w:p>
            <w:r>
              <w:t>nv</w:t>
            </w:r>
          </w:p>
        </w:tc>
        <w:tc>
          <w:tcPr>
            <w:tcW w:type="dxa" w:w="1440"/>
          </w:tcPr>
          <w:p>
            <w:r>
              <w:t>gfch</w:t>
            </w:r>
          </w:p>
        </w:tc>
        <w:tc>
          <w:tcPr>
            <w:tcW w:type="dxa" w:w="1440"/>
          </w:tcPr>
          <w:p>
            <w:r>
              <w:t>gh</w:t>
            </w:r>
          </w:p>
        </w:tc>
        <w:tc>
          <w:tcPr>
            <w:tcW w:type="dxa" w:w="1440"/>
          </w:tcPr>
          <w:p>
            <w:r>
              <w:t>vg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Understands the job requirement and has specific content knowledge /where appropriate, completes work within timelines &amp; is efficient for the work</w:t>
            </w:r>
          </w:p>
        </w:tc>
        <w:tc>
          <w:tcPr>
            <w:tcW w:type="dxa" w:w="1440"/>
          </w:tcPr>
          <w:p>
            <w:r>
              <w:t>Self Assessment</w:t>
            </w:r>
          </w:p>
        </w:tc>
        <w:tc>
          <w:tcPr>
            <w:tcW w:type="dxa" w:w="1440"/>
          </w:tcPr>
          <w:p>
            <w:r>
              <w:t>Manager Assessment</w:t>
            </w:r>
          </w:p>
        </w:tc>
        <w:tc>
          <w:tcPr>
            <w:tcW w:type="dxa" w:w="1440"/>
          </w:tcPr>
          <w:p>
            <w:r>
              <w:t>Comments</w:t>
            </w:r>
          </w:p>
        </w:tc>
        <w:tc>
          <w:tcPr>
            <w:tcW w:type="dxa" w:w="1440"/>
          </w:tcPr>
          <w:p>
            <w:r>
              <w:t>Total Score</w:t>
            </w:r>
          </w:p>
        </w:tc>
        <w:tc>
          <w:tcPr>
            <w:tcW w:type="dxa" w:w="1440"/>
          </w:tcPr>
          <w:p>
            <w:r>
              <w:t>Achieved Score</w:t>
            </w:r>
          </w:p>
        </w:tc>
      </w:tr>
      <w:tr>
        <w:tc>
          <w:tcPr>
            <w:tcW w:type="dxa" w:w="1440"/>
          </w:tcPr>
          <w:p>
            <w:r>
              <w:t>gfg</w:t>
            </w:r>
          </w:p>
        </w:tc>
        <w:tc>
          <w:tcPr>
            <w:tcW w:type="dxa" w:w="1440"/>
          </w:tcPr>
          <w:p>
            <w:r>
              <w:t>gg</w:t>
            </w:r>
          </w:p>
        </w:tc>
        <w:tc>
          <w:tcPr>
            <w:tcW w:type="dxa" w:w="1440"/>
          </w:tcPr>
          <w:p>
            <w:r>
              <w:t>hv,jh</w:t>
            </w:r>
          </w:p>
        </w:tc>
        <w:tc>
          <w:tcPr>
            <w:tcW w:type="dxa" w:w="1440"/>
          </w:tcPr>
          <w:p>
            <w:r>
              <w:t>mvh</w:t>
            </w:r>
          </w:p>
        </w:tc>
        <w:tc>
          <w:tcPr>
            <w:tcW w:type="dxa" w:w="1440"/>
          </w:tcPr>
          <w:p>
            <w:r>
              <w:t>jhg</w:t>
            </w:r>
          </w:p>
        </w:tc>
        <w:tc>
          <w:tcPr>
            <w:tcW w:type="dxa" w:w="1440"/>
          </w:tcPr>
          <w:p>
            <w:r>
              <w:t>mv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Is punctual and do not take uninformed leaves</w:t>
            </w:r>
          </w:p>
        </w:tc>
        <w:tc>
          <w:tcPr>
            <w:tcW w:type="dxa" w:w="1440"/>
          </w:tcPr>
          <w:p>
            <w:r>
              <w:t>Self Assessment</w:t>
            </w:r>
          </w:p>
        </w:tc>
        <w:tc>
          <w:tcPr>
            <w:tcW w:type="dxa" w:w="1440"/>
          </w:tcPr>
          <w:p>
            <w:r>
              <w:t>Manager Assessment</w:t>
            </w:r>
          </w:p>
        </w:tc>
        <w:tc>
          <w:tcPr>
            <w:tcW w:type="dxa" w:w="1440"/>
          </w:tcPr>
          <w:p>
            <w:r>
              <w:t>Comments</w:t>
            </w:r>
          </w:p>
        </w:tc>
        <w:tc>
          <w:tcPr>
            <w:tcW w:type="dxa" w:w="1440"/>
          </w:tcPr>
          <w:p>
            <w:r>
              <w:t>Total Score</w:t>
            </w:r>
          </w:p>
        </w:tc>
        <w:tc>
          <w:tcPr>
            <w:tcW w:type="dxa" w:w="1440"/>
          </w:tcPr>
          <w:p>
            <w:r>
              <w:t>Achieved Score</w:t>
            </w:r>
          </w:p>
        </w:tc>
      </w:tr>
      <w:tr>
        <w:tc>
          <w:tcPr>
            <w:tcW w:type="dxa" w:w="1440"/>
          </w:tcPr>
          <w:p>
            <w:r>
              <w:t>fgh</w:t>
            </w:r>
          </w:p>
        </w:tc>
        <w:tc>
          <w:tcPr>
            <w:tcW w:type="dxa" w:w="1440"/>
          </w:tcPr>
          <w:p>
            <w:r>
              <w:t>fgh</w:t>
            </w:r>
          </w:p>
        </w:tc>
        <w:tc>
          <w:tcPr>
            <w:tcW w:type="dxa" w:w="1440"/>
          </w:tcPr>
          <w:p>
            <w:r>
              <w:t>jhjv</w:t>
            </w:r>
          </w:p>
        </w:tc>
        <w:tc>
          <w:tcPr>
            <w:tcW w:type="dxa" w:w="1440"/>
          </w:tcPr>
          <w:p>
            <w:r>
              <w:t>vk</w:t>
            </w:r>
          </w:p>
        </w:tc>
        <w:tc>
          <w:tcPr>
            <w:tcW w:type="dxa" w:w="1440"/>
          </w:tcPr>
          <w:p>
            <w:r>
              <w:t>jv</w:t>
            </w:r>
          </w:p>
        </w:tc>
        <w:tc>
          <w:tcPr>
            <w:tcW w:type="dxa" w:w="1440"/>
          </w:tcPr>
          <w:p>
            <w:r>
              <w:t>,hv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Behaviour with colleagues, Subordinates, Supervisor</w:t>
            </w:r>
          </w:p>
        </w:tc>
        <w:tc>
          <w:tcPr>
            <w:tcW w:type="dxa" w:w="1440"/>
          </w:tcPr>
          <w:p>
            <w:r>
              <w:t>Self Assessment</w:t>
            </w:r>
          </w:p>
        </w:tc>
        <w:tc>
          <w:tcPr>
            <w:tcW w:type="dxa" w:w="1440"/>
          </w:tcPr>
          <w:p>
            <w:r>
              <w:t>Manager Assessment</w:t>
            </w:r>
          </w:p>
        </w:tc>
        <w:tc>
          <w:tcPr>
            <w:tcW w:type="dxa" w:w="1440"/>
          </w:tcPr>
          <w:p>
            <w:r>
              <w:t>Comments</w:t>
            </w:r>
          </w:p>
        </w:tc>
        <w:tc>
          <w:tcPr>
            <w:tcW w:type="dxa" w:w="1440"/>
          </w:tcPr>
          <w:p>
            <w:r>
              <w:t>Total Score</w:t>
            </w:r>
          </w:p>
        </w:tc>
        <w:tc>
          <w:tcPr>
            <w:tcW w:type="dxa" w:w="1440"/>
          </w:tcPr>
          <w:p>
            <w:r>
              <w:t>Achieved Score</w:t>
            </w:r>
          </w:p>
        </w:tc>
      </w:tr>
      <w:tr>
        <w:tc>
          <w:tcPr>
            <w:tcW w:type="dxa" w:w="1440"/>
          </w:tcPr>
          <w:p>
            <w:r>
              <w:t>fgh</w:t>
            </w:r>
          </w:p>
        </w:tc>
        <w:tc>
          <w:tcPr>
            <w:tcW w:type="dxa" w:w="1440"/>
          </w:tcPr>
          <w:p>
            <w:r>
              <w:t>try</w:t>
            </w:r>
          </w:p>
        </w:tc>
        <w:tc>
          <w:tcPr>
            <w:tcW w:type="dxa" w:w="1440"/>
          </w:tcPr>
          <w:p>
            <w:r>
              <w:t>hgh</w:t>
            </w:r>
          </w:p>
        </w:tc>
        <w:tc>
          <w:tcPr>
            <w:tcW w:type="dxa" w:w="1440"/>
          </w:tcPr>
          <w:p>
            <w:r>
              <w:t>kf</w:t>
            </w:r>
          </w:p>
        </w:tc>
        <w:tc>
          <w:tcPr>
            <w:tcW w:type="dxa" w:w="1440"/>
          </w:tcPr>
          <w:p>
            <w:r>
              <w:t>jg</w:t>
            </w:r>
          </w:p>
        </w:tc>
        <w:tc>
          <w:tcPr>
            <w:tcW w:type="dxa" w:w="1440"/>
          </w:tcPr>
          <w:p>
            <w:r>
              <w:t>j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Is employee always keen on taking intitiatives  to follow the mission and values of the company</w:t>
            </w:r>
          </w:p>
        </w:tc>
        <w:tc>
          <w:tcPr>
            <w:tcW w:type="dxa" w:w="1440"/>
          </w:tcPr>
          <w:p>
            <w:r>
              <w:t>Self Assessment</w:t>
            </w:r>
          </w:p>
        </w:tc>
        <w:tc>
          <w:tcPr>
            <w:tcW w:type="dxa" w:w="1440"/>
          </w:tcPr>
          <w:p>
            <w:r>
              <w:t>Manager Assessment</w:t>
            </w:r>
          </w:p>
        </w:tc>
        <w:tc>
          <w:tcPr>
            <w:tcW w:type="dxa" w:w="1440"/>
          </w:tcPr>
          <w:p>
            <w:r>
              <w:t>Comments</w:t>
            </w:r>
          </w:p>
        </w:tc>
        <w:tc>
          <w:tcPr>
            <w:tcW w:type="dxa" w:w="1440"/>
          </w:tcPr>
          <w:p>
            <w:r>
              <w:t>Total Score</w:t>
            </w:r>
          </w:p>
        </w:tc>
        <w:tc>
          <w:tcPr>
            <w:tcW w:type="dxa" w:w="1440"/>
          </w:tcPr>
          <w:p>
            <w:r>
              <w:t>Achieved Score</w:t>
            </w:r>
          </w:p>
        </w:tc>
      </w:tr>
      <w:tr>
        <w:tc>
          <w:tcPr>
            <w:tcW w:type="dxa" w:w="1440"/>
          </w:tcPr>
          <w:p>
            <w:r>
              <w:t>fgh</w:t>
            </w:r>
          </w:p>
        </w:tc>
        <w:tc>
          <w:tcPr>
            <w:tcW w:type="dxa" w:w="1440"/>
          </w:tcPr>
          <w:p>
            <w:r>
              <w:t>gh</w:t>
            </w:r>
          </w:p>
        </w:tc>
        <w:tc>
          <w:tcPr>
            <w:tcW w:type="dxa" w:w="1440"/>
          </w:tcPr>
          <w:p>
            <w:r>
              <w:t>mv</w:t>
            </w:r>
          </w:p>
        </w:tc>
        <w:tc>
          <w:tcPr>
            <w:tcW w:type="dxa" w:w="1440"/>
          </w:tcPr>
          <w:p>
            <w:r>
              <w:t>,hvh</w:t>
            </w:r>
          </w:p>
        </w:tc>
        <w:tc>
          <w:tcPr>
            <w:tcW w:type="dxa" w:w="1440"/>
          </w:tcPr>
          <w:p>
            <w:r>
              <w:t>mhgv</w:t>
            </w:r>
          </w:p>
        </w:tc>
        <w:tc>
          <w:tcPr>
            <w:tcW w:type="dxa" w:w="1440"/>
          </w:tcPr>
          <w:p>
            <w:r>
              <w:t>g</w:t>
            </w:r>
          </w:p>
        </w:tc>
      </w:tr>
    </w:tbl>
    <w:p>
      <w:r>
        <w:t xml:space="preserve">Reviewer's Signature : </w:t>
      </w:r>
    </w:p>
    <w:p>
      <w:r>
        <w:drawing>
          <wp:inline xmlns:a="http://schemas.openxmlformats.org/drawingml/2006/main" xmlns:pic="http://schemas.openxmlformats.org/drawingml/2006/picture">
            <wp:extent cx="36576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viewer_name1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Employee Signature : </w:t>
      </w:r>
    </w:p>
    <w:p>
      <w:r>
        <w:drawing>
          <wp:inline xmlns:a="http://schemas.openxmlformats.org/drawingml/2006/main" xmlns:pic="http://schemas.openxmlformats.org/drawingml/2006/picture">
            <wp:extent cx="36576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wanpreet _signature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10" Type="http://schemas.openxmlformats.org/officeDocument/2006/relationships/image" Target="media/image2.png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